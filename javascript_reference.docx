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JavaScript Master Reference</w:t>
      </w:r>
    </w:p>
    <w:p>
      <w:pPr>
        <w:pStyle w:val="Heading2"/>
      </w:pPr>
      <w:r>
        <w:t>🧠 BASICS</w:t>
      </w:r>
    </w:p>
    <w:p>
      <w:pPr>
        <w:pStyle w:val="ListBullet"/>
      </w:pPr>
      <w:r>
        <w:t>`let`, `const`, `var` — Declare variables. Prefer `const` for constants, `let` for block-scoped values.</w:t>
      </w:r>
    </w:p>
    <w:p>
      <w:pPr>
        <w:pStyle w:val="ListBullet"/>
      </w:pPr>
      <w:r>
        <w:t>`typeof value` — Returns the data type as a string (e.g., "number").</w:t>
      </w:r>
    </w:p>
    <w:p>
      <w:pPr>
        <w:pStyle w:val="ListBullet"/>
      </w:pPr>
      <w:r>
        <w:t>`===` vs `==` — `===` checks value and type (strict equality), `==` allows type coercion.</w:t>
      </w:r>
    </w:p>
    <w:p>
      <w:pPr>
        <w:pStyle w:val="ListBullet"/>
      </w:pPr>
      <w:r>
        <w:t>`null` — An intentional absence of value.</w:t>
      </w:r>
    </w:p>
    <w:p>
      <w:pPr>
        <w:pStyle w:val="ListBullet"/>
      </w:pPr>
      <w:r>
        <w:t>`undefined` — A variable declared but not assigned a value.</w:t>
      </w:r>
    </w:p>
    <w:p>
      <w:pPr>
        <w:pStyle w:val="ListBullet"/>
      </w:pPr>
      <w:r>
        <w:t>`NaN` — "Not a Number", result of invalid numeric operations.</w:t>
      </w:r>
    </w:p>
    <w:p>
      <w:pPr>
        <w:pStyle w:val="Heading2"/>
      </w:pPr>
      <w:r>
        <w:t>🔁 CONTROL FLOW</w:t>
      </w:r>
    </w:p>
    <w:p>
      <w:pPr>
        <w:pStyle w:val="ListBullet"/>
      </w:pPr>
      <w:r>
        <w:t>`if`, `else if`, `else` — Conditional branching.</w:t>
      </w:r>
    </w:p>
    <w:p>
      <w:pPr>
        <w:pStyle w:val="ListBullet"/>
      </w:pPr>
      <w:r>
        <w:t>`switch` — Multi-branch conditional matching a value.</w:t>
      </w:r>
    </w:p>
    <w:p>
      <w:pPr>
        <w:pStyle w:val="ListBullet"/>
      </w:pPr>
      <w:r>
        <w:t>`for (init; cond; inc)` — Standard loop.</w:t>
      </w:r>
    </w:p>
    <w:p>
      <w:pPr>
        <w:pStyle w:val="ListBullet"/>
      </w:pPr>
      <w:r>
        <w:t>`for...of` — Loop through iterable values (arrays, strings).</w:t>
      </w:r>
    </w:p>
    <w:p>
      <w:pPr>
        <w:pStyle w:val="ListBullet"/>
      </w:pPr>
      <w:r>
        <w:t>`for...in` — Loop through keys of an object.</w:t>
      </w:r>
    </w:p>
    <w:p>
      <w:pPr>
        <w:pStyle w:val="ListBullet"/>
      </w:pPr>
      <w:r>
        <w:t>`while`, `do...while` — Loops based on a condition.</w:t>
      </w:r>
    </w:p>
    <w:p>
      <w:pPr>
        <w:pStyle w:val="ListBullet"/>
      </w:pPr>
      <w:r>
        <w:t>`break`, `continue` — Exit loop early or skip to next iteration.</w:t>
      </w:r>
    </w:p>
    <w:p>
      <w:pPr>
        <w:pStyle w:val="ListBullet"/>
      </w:pPr>
      <w:r>
        <w:t>`try { } catch (e) { } finally { }` — Error handling.</w:t>
      </w:r>
    </w:p>
    <w:p>
      <w:pPr>
        <w:pStyle w:val="Heading2"/>
      </w:pPr>
      <w:r>
        <w:t>📦 OBJECTS &amp; ARRAYS</w:t>
      </w:r>
    </w:p>
    <w:p>
      <w:pPr>
        <w:pStyle w:val="ListBullet"/>
      </w:pPr>
      <w:r>
        <w:t>`{ key: value }` — Object literal.</w:t>
      </w:r>
    </w:p>
    <w:p>
      <w:pPr>
        <w:pStyle w:val="ListBullet"/>
      </w:pPr>
      <w:r>
        <w:t>`obj.key`, `obj["key"]` — Access properties.</w:t>
      </w:r>
    </w:p>
    <w:p>
      <w:pPr>
        <w:pStyle w:val="ListBullet"/>
      </w:pPr>
      <w:r>
        <w:t>`Object.keys(obj)` — Array of keys.</w:t>
      </w:r>
    </w:p>
    <w:p>
      <w:pPr>
        <w:pStyle w:val="ListBullet"/>
      </w:pPr>
      <w:r>
        <w:t>`Object.values(obj)` — Array of values.</w:t>
      </w:r>
    </w:p>
    <w:p>
      <w:pPr>
        <w:pStyle w:val="ListBullet"/>
      </w:pPr>
      <w:r>
        <w:t>`Object.entries(obj)` — Array of `[key, value]` pairs.</w:t>
      </w:r>
    </w:p>
    <w:p>
      <w:pPr>
        <w:pStyle w:val="ListBullet"/>
      </w:pPr>
      <w:r>
        <w:t>`Array.isArray(val)` — Checks if value is an array.</w:t>
      </w:r>
    </w:p>
    <w:p>
      <w:pPr>
        <w:pStyle w:val="ListBullet"/>
      </w:pPr>
      <w:r>
        <w:t>`[1, 2, 3]` — Array literal.</w:t>
      </w:r>
    </w:p>
    <w:p>
      <w:pPr>
        <w:pStyle w:val="ListBullet"/>
      </w:pPr>
      <w:r>
        <w:t>`arr.length` — Number of items.</w:t>
      </w:r>
    </w:p>
    <w:p>
      <w:pPr>
        <w:pStyle w:val="Heading2"/>
      </w:pPr>
      <w:r>
        <w:t>🧱 ARRAY METHODS</w:t>
      </w:r>
    </w:p>
    <w:p>
      <w:pPr>
        <w:pStyle w:val="ListBullet"/>
      </w:pPr>
      <w:r>
        <w:t>`arr.push(val)` — Add to end.</w:t>
      </w:r>
    </w:p>
    <w:p>
      <w:pPr>
        <w:pStyle w:val="ListBullet"/>
      </w:pPr>
      <w:r>
        <w:t>`arr.pop()` — Remove from end.</w:t>
      </w:r>
    </w:p>
    <w:p>
      <w:pPr>
        <w:pStyle w:val="ListBullet"/>
      </w:pPr>
      <w:r>
        <w:t>`arr.shift()` — Remove from start.</w:t>
      </w:r>
    </w:p>
    <w:p>
      <w:pPr>
        <w:pStyle w:val="ListBullet"/>
      </w:pPr>
      <w:r>
        <w:t>`arr.unshift(val)` — Add to start.</w:t>
      </w:r>
    </w:p>
    <w:p>
      <w:pPr>
        <w:pStyle w:val="ListBullet"/>
      </w:pPr>
      <w:r>
        <w:t>`arr.concat(arr2)` — Join arrays.</w:t>
      </w:r>
    </w:p>
    <w:p>
      <w:pPr>
        <w:pStyle w:val="ListBullet"/>
      </w:pPr>
      <w:r>
        <w:t>`arr.slice(start, end)` — Copy part of array.</w:t>
      </w:r>
    </w:p>
    <w:p>
      <w:pPr>
        <w:pStyle w:val="ListBullet"/>
      </w:pPr>
      <w:r>
        <w:t>`arr.splice(index, count, ...newItems)` — Remove/replace items.</w:t>
      </w:r>
    </w:p>
    <w:p>
      <w:pPr>
        <w:pStyle w:val="ListBullet"/>
      </w:pPr>
      <w:r>
        <w:t>`arr.map(fn)` — Transform items.</w:t>
      </w:r>
    </w:p>
    <w:p>
      <w:pPr>
        <w:pStyle w:val="ListBullet"/>
      </w:pPr>
      <w:r>
        <w:t>`arr.filter(fn)` — Keep items matching condition.</w:t>
      </w:r>
    </w:p>
    <w:p>
      <w:pPr>
        <w:pStyle w:val="ListBullet"/>
      </w:pPr>
      <w:r>
        <w:t>`arr.reduce(fn, init)` — Combine items into one value.</w:t>
      </w:r>
    </w:p>
    <w:p>
      <w:pPr>
        <w:pStyle w:val="ListBullet"/>
      </w:pPr>
      <w:r>
        <w:t>`arr.find(fn)` — First matching item.</w:t>
      </w:r>
    </w:p>
    <w:p>
      <w:pPr>
        <w:pStyle w:val="ListBullet"/>
      </w:pPr>
      <w:r>
        <w:t>`arr.findIndex(fn)` — Index of first match.</w:t>
      </w:r>
    </w:p>
    <w:p>
      <w:pPr>
        <w:pStyle w:val="ListBullet"/>
      </w:pPr>
      <w:r>
        <w:t>`arr.includes(val)` — Check for presence.</w:t>
      </w:r>
    </w:p>
    <w:p>
      <w:pPr>
        <w:pStyle w:val="ListBullet"/>
      </w:pPr>
      <w:r>
        <w:t>`arr.sort([compareFn])` — Sort items.</w:t>
      </w:r>
    </w:p>
    <w:p>
      <w:pPr>
        <w:pStyle w:val="ListBullet"/>
      </w:pPr>
      <w:r>
        <w:t>`arr.reverse()` — Reverse in-place.</w:t>
      </w:r>
    </w:p>
    <w:p>
      <w:pPr>
        <w:pStyle w:val="ListBullet"/>
      </w:pPr>
      <w:r>
        <w:t>`arr.flat(depth)` — Flatten nested arrays.</w:t>
      </w:r>
    </w:p>
    <w:p>
      <w:pPr>
        <w:pStyle w:val="ListBullet"/>
      </w:pPr>
      <w:r>
        <w:t>`arr.every(fn)` — All items match?</w:t>
      </w:r>
    </w:p>
    <w:p>
      <w:pPr>
        <w:pStyle w:val="ListBullet"/>
      </w:pPr>
      <w:r>
        <w:t>`arr.some(fn)` — Any items match?</w:t>
      </w:r>
    </w:p>
    <w:p>
      <w:pPr>
        <w:pStyle w:val="Heading2"/>
      </w:pPr>
      <w:r>
        <w:t>🔡 STRING METHODS</w:t>
      </w:r>
    </w:p>
    <w:p>
      <w:pPr>
        <w:pStyle w:val="ListBullet"/>
      </w:pPr>
      <w:r>
        <w:t>`str.length` — Length of string.</w:t>
      </w:r>
    </w:p>
    <w:p>
      <w:pPr>
        <w:pStyle w:val="ListBullet"/>
      </w:pPr>
      <w:r>
        <w:t>`str.charAt(i)` — Character at position.</w:t>
      </w:r>
    </w:p>
    <w:p>
      <w:pPr>
        <w:pStyle w:val="ListBullet"/>
      </w:pPr>
      <w:r>
        <w:t>`str.includes(substr)` — Contains substring?</w:t>
      </w:r>
    </w:p>
    <w:p>
      <w:pPr>
        <w:pStyle w:val="ListBullet"/>
      </w:pPr>
      <w:r>
        <w:t>`str.indexOf(substr)` — First index of substring.</w:t>
      </w:r>
    </w:p>
    <w:p>
      <w:pPr>
        <w:pStyle w:val="ListBullet"/>
      </w:pPr>
      <w:r>
        <w:t>`str.lastIndexOf(substr)` — Last index of substring.</w:t>
      </w:r>
    </w:p>
    <w:p>
      <w:pPr>
        <w:pStyle w:val="ListBullet"/>
      </w:pPr>
      <w:r>
        <w:t>`str.slice(start, end)` — Substring.</w:t>
      </w:r>
    </w:p>
    <w:p>
      <w:pPr>
        <w:pStyle w:val="ListBullet"/>
      </w:pPr>
      <w:r>
        <w:t>`str.split(delimiter)` — Split into array.</w:t>
      </w:r>
    </w:p>
    <w:p>
      <w:pPr>
        <w:pStyle w:val="ListBullet"/>
      </w:pPr>
      <w:r>
        <w:t>`str.replace(find, replace)` — Replace content.</w:t>
      </w:r>
    </w:p>
    <w:p>
      <w:pPr>
        <w:pStyle w:val="ListBullet"/>
      </w:pPr>
      <w:r>
        <w:t>`str.trim()` — Remove leading/trailing spaces.</w:t>
      </w:r>
    </w:p>
    <w:p>
      <w:pPr>
        <w:pStyle w:val="ListBullet"/>
      </w:pPr>
      <w:r>
        <w:t>`str.toUpperCase()` — Capitalize.</w:t>
      </w:r>
    </w:p>
    <w:p>
      <w:pPr>
        <w:pStyle w:val="ListBullet"/>
      </w:pPr>
      <w:r>
        <w:t>`str.toLowerCase()` — Lowercase.</w:t>
      </w:r>
    </w:p>
    <w:p>
      <w:pPr>
        <w:pStyle w:val="ListBullet"/>
      </w:pPr>
      <w:r>
        <w:t>`str.startsWith(str)` — Begins with?</w:t>
      </w:r>
    </w:p>
    <w:p>
      <w:pPr>
        <w:pStyle w:val="ListBullet"/>
      </w:pPr>
      <w:r>
        <w:t>`str.endsWith(str)` — Ends with?</w:t>
      </w:r>
    </w:p>
    <w:p>
      <w:pPr>
        <w:pStyle w:val="Heading2"/>
      </w:pPr>
      <w:r>
        <w:t>🔢 MATH &amp; NUMBERS</w:t>
      </w:r>
    </w:p>
    <w:p>
      <w:pPr>
        <w:pStyle w:val="ListBullet"/>
      </w:pPr>
      <w:r>
        <w:t>`Math.round(num)` — Round to nearest.</w:t>
      </w:r>
    </w:p>
    <w:p>
      <w:pPr>
        <w:pStyle w:val="ListBullet"/>
      </w:pPr>
      <w:r>
        <w:t>`Math.floor(num)` — Round down.</w:t>
      </w:r>
    </w:p>
    <w:p>
      <w:pPr>
        <w:pStyle w:val="ListBullet"/>
      </w:pPr>
      <w:r>
        <w:t>`Math.ceil(num)` — Round up.</w:t>
      </w:r>
    </w:p>
    <w:p>
      <w:pPr>
        <w:pStyle w:val="ListBullet"/>
      </w:pPr>
      <w:r>
        <w:t>`Math.max(...nums)` — Highest value.</w:t>
      </w:r>
    </w:p>
    <w:p>
      <w:pPr>
        <w:pStyle w:val="ListBullet"/>
      </w:pPr>
      <w:r>
        <w:t>`Math.min(...nums)` — Lowest value.</w:t>
      </w:r>
    </w:p>
    <w:p>
      <w:pPr>
        <w:pStyle w:val="ListBullet"/>
      </w:pPr>
      <w:r>
        <w:t>`Math.random()` — Random [0, 1).</w:t>
      </w:r>
    </w:p>
    <w:p>
      <w:pPr>
        <w:pStyle w:val="ListBullet"/>
      </w:pPr>
      <w:r>
        <w:t>`Math.abs(val)` — Absolute value.</w:t>
      </w:r>
    </w:p>
    <w:p>
      <w:pPr>
        <w:pStyle w:val="ListBullet"/>
      </w:pPr>
      <w:r>
        <w:t>`Math.pow(base, exp)` — Exponentiation.</w:t>
      </w:r>
    </w:p>
    <w:p>
      <w:pPr>
        <w:pStyle w:val="ListBullet"/>
      </w:pPr>
      <w:r>
        <w:t>`Math.sqrt(num)` — Square root.</w:t>
      </w:r>
    </w:p>
    <w:p>
      <w:pPr>
        <w:pStyle w:val="Heading2"/>
      </w:pPr>
      <w:r>
        <w:t>📆 DATE METHODS</w:t>
      </w:r>
    </w:p>
    <w:p>
      <w:pPr>
        <w:pStyle w:val="ListBullet"/>
      </w:pPr>
      <w:r>
        <w:t>`new Date()` — Current date/time.</w:t>
      </w:r>
    </w:p>
    <w:p>
      <w:pPr>
        <w:pStyle w:val="ListBullet"/>
      </w:pPr>
      <w:r>
        <w:t>`Date.now()` — Timestamp in ms.</w:t>
      </w:r>
    </w:p>
    <w:p>
      <w:pPr>
        <w:pStyle w:val="ListBullet"/>
      </w:pPr>
      <w:r>
        <w:t>`date.getFullYear()` — Year.</w:t>
      </w:r>
    </w:p>
    <w:p>
      <w:pPr>
        <w:pStyle w:val="ListBullet"/>
      </w:pPr>
      <w:r>
        <w:t>`date.getMonth()` — Month (0-indexed).</w:t>
      </w:r>
    </w:p>
    <w:p>
      <w:pPr>
        <w:pStyle w:val="ListBullet"/>
      </w:pPr>
      <w:r>
        <w:t>`date.getDate()` — Day of month.</w:t>
      </w:r>
    </w:p>
    <w:p>
      <w:pPr>
        <w:pStyle w:val="ListBullet"/>
      </w:pPr>
      <w:r>
        <w:t>`date.getDay()` — Day of week (0–6).</w:t>
      </w:r>
    </w:p>
    <w:p>
      <w:pPr>
        <w:pStyle w:val="ListBullet"/>
      </w:pPr>
      <w:r>
        <w:t>`date.getHours()` — Hour.</w:t>
      </w:r>
    </w:p>
    <w:p>
      <w:pPr>
        <w:pStyle w:val="ListBullet"/>
      </w:pPr>
      <w:r>
        <w:t>`date.toISOString()` — ISO date string.</w:t>
      </w:r>
    </w:p>
    <w:p>
      <w:pPr>
        <w:pStyle w:val="ListBullet"/>
      </w:pPr>
      <w:r>
        <w:t>`date.toLocaleDateString()` — Locale date.</w:t>
      </w:r>
    </w:p>
    <w:p>
      <w:pPr>
        <w:pStyle w:val="Heading2"/>
      </w:pPr>
      <w:r>
        <w:t>🔧 UTILITY FUNCTIONS</w:t>
      </w:r>
    </w:p>
    <w:p>
      <w:pPr>
        <w:pStyle w:val="ListBullet"/>
      </w:pPr>
      <w:r>
        <w:t>`debounce(fn, ms)` — Wait X ms after last call.</w:t>
      </w:r>
    </w:p>
    <w:p>
      <w:pPr>
        <w:pStyle w:val="ListBullet"/>
      </w:pPr>
      <w:r>
        <w:t>`throttle(fn, ms)` — Limit calls to every X ms.</w:t>
      </w:r>
    </w:p>
    <w:p>
      <w:pPr>
        <w:pStyle w:val="ListBullet"/>
      </w:pPr>
      <w:r>
        <w:t>`range(start, end)` — Create number array.</w:t>
      </w:r>
    </w:p>
    <w:p>
      <w:pPr>
        <w:pStyle w:val="ListBullet"/>
      </w:pPr>
      <w:r>
        <w:t>`chunk(arr, size)` — Break array into chunks.</w:t>
      </w:r>
    </w:p>
    <w:p>
      <w:pPr>
        <w:pStyle w:val="ListBullet"/>
      </w:pPr>
      <w:r>
        <w:t>`flattenDeep(arr)` — Fully flatten nested array.</w:t>
      </w:r>
    </w:p>
    <w:p>
      <w:pPr>
        <w:pStyle w:val="ListBullet"/>
      </w:pPr>
      <w:r>
        <w:t>`groupBy(arr, fn)` — Group items by key.</w:t>
      </w:r>
    </w:p>
    <w:p>
      <w:pPr>
        <w:pStyle w:val="ListBullet"/>
      </w:pPr>
      <w:r>
        <w:t>`unique(arr)` — Remove duplicates.</w:t>
      </w:r>
    </w:p>
    <w:p>
      <w:pPr>
        <w:pStyle w:val="ListBullet"/>
      </w:pPr>
      <w:r>
        <w:t>`splitIntoRows(arr, rowLen)` — Break into 2D rows.</w:t>
      </w:r>
    </w:p>
    <w:p>
      <w:pPr>
        <w:pStyle w:val="Heading2"/>
      </w:pPr>
      <w:r>
        <w:t>🧠 FUNCTION BASICS</w:t>
      </w:r>
    </w:p>
    <w:p>
      <w:pPr>
        <w:pStyle w:val="ListBullet"/>
      </w:pPr>
      <w:r>
        <w:t>`function name(args) {}` — Named function.</w:t>
      </w:r>
    </w:p>
    <w:p>
      <w:pPr>
        <w:pStyle w:val="ListBullet"/>
      </w:pPr>
      <w:r>
        <w:t>`const fn = (args) =&gt; {}` — Arrow function.</w:t>
      </w:r>
    </w:p>
    <w:p>
      <w:pPr>
        <w:pStyle w:val="ListBullet"/>
      </w:pPr>
      <w:r>
        <w:t>`return value;` — Return from function.</w:t>
      </w:r>
    </w:p>
    <w:p>
      <w:pPr>
        <w:pStyle w:val="ListBullet"/>
      </w:pPr>
      <w:r>
        <w:t>Functions are first-class: can be passed, returned, stored.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